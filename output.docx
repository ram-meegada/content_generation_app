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2024-06-06T08:11:29Z</dcterms:created>
  <dcterms:modified xsi:type="dcterms:W3CDTF">2024-06-06T08:11:29Z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